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C3F4" w14:textId="77777777" w:rsidR="0083787C" w:rsidRDefault="00000000">
      <w:pPr>
        <w:pStyle w:val="Title"/>
      </w:pPr>
      <w:r>
        <w:t>Document: GitHub Account Creation and Uploading Code using Git</w:t>
      </w:r>
    </w:p>
    <w:p w14:paraId="568E55DC" w14:textId="77777777" w:rsidR="0083787C" w:rsidRDefault="00000000">
      <w:r>
        <w:t>Subject: LP-II Lab – Web Application Development (WAD)</w:t>
      </w:r>
    </w:p>
    <w:p w14:paraId="2D80BA41" w14:textId="77777777" w:rsidR="0083787C" w:rsidRDefault="00000000">
      <w:r>
        <w:t>Assignment: Version Control using Git &amp; GitHub</w:t>
      </w:r>
    </w:p>
    <w:p w14:paraId="3E762794" w14:textId="77777777" w:rsidR="0083787C" w:rsidRDefault="00000000">
      <w:r>
        <w:t>Name: Om Kale</w:t>
      </w:r>
    </w:p>
    <w:p w14:paraId="55D93C0B" w14:textId="34EA8671" w:rsidR="0083787C" w:rsidRDefault="00000000">
      <w:r>
        <w:t>Class: TE IT</w:t>
      </w:r>
      <w:r w:rsidR="00342DFB">
        <w:t xml:space="preserve"> B</w:t>
      </w:r>
    </w:p>
    <w:p w14:paraId="09E165B0" w14:textId="77777777" w:rsidR="0083787C" w:rsidRDefault="00000000">
      <w:r>
        <w:t>Academic Year: 2024-25</w:t>
      </w:r>
    </w:p>
    <w:p w14:paraId="2706D5CC" w14:textId="77777777" w:rsidR="0083787C" w:rsidRDefault="00000000">
      <w:pPr>
        <w:pStyle w:val="Heading1"/>
      </w:pPr>
      <w:r>
        <w:t>Aim:</w:t>
      </w:r>
    </w:p>
    <w:p w14:paraId="4C44CA2D" w14:textId="77777777" w:rsidR="0083787C" w:rsidRDefault="00000000">
      <w:r>
        <w:t>To create a version control account using GitHub and push local web development code files to a GitHub repository using Git commands.</w:t>
      </w:r>
    </w:p>
    <w:p w14:paraId="060CFCBD" w14:textId="77777777" w:rsidR="0083787C" w:rsidRDefault="00000000">
      <w:pPr>
        <w:pStyle w:val="Heading1"/>
      </w:pPr>
      <w:r>
        <w:t>Step-by-Step Guide</w:t>
      </w:r>
    </w:p>
    <w:p w14:paraId="3B4890B6" w14:textId="77777777" w:rsidR="0083787C" w:rsidRDefault="00000000">
      <w:pPr>
        <w:pStyle w:val="Heading2"/>
      </w:pPr>
      <w:r>
        <w:t>1. GitHub Account Creation</w:t>
      </w:r>
    </w:p>
    <w:p w14:paraId="69E47CD7" w14:textId="77777777" w:rsidR="0083787C" w:rsidRDefault="00000000">
      <w:r>
        <w:br/>
        <w:t>1. Open Browser and go to https://github.com</w:t>
      </w:r>
      <w:r>
        <w:br/>
        <w:t>2. Click on "Sign up" (top-right corner).</w:t>
      </w:r>
      <w:r>
        <w:br/>
        <w:t>3. Enter:</w:t>
      </w:r>
      <w:r>
        <w:br/>
        <w:t xml:space="preserve">   - Username</w:t>
      </w:r>
      <w:r>
        <w:br/>
        <w:t xml:space="preserve">   - Email address</w:t>
      </w:r>
      <w:r>
        <w:br/>
        <w:t xml:space="preserve">   - Password</w:t>
      </w:r>
      <w:r>
        <w:br/>
        <w:t>4. Click Create account and follow the instructions.</w:t>
      </w:r>
      <w:r>
        <w:br/>
        <w:t>5. Verify your email using the verification code sent by GitHub.</w:t>
      </w:r>
      <w:r>
        <w:br/>
        <w:t>6. Complete the setup and land on your GitHub Dashboard.</w:t>
      </w:r>
      <w:r>
        <w:br/>
      </w:r>
    </w:p>
    <w:p w14:paraId="7D96456E" w14:textId="77777777" w:rsidR="0083787C" w:rsidRDefault="00000000">
      <w:pPr>
        <w:pStyle w:val="Heading2"/>
      </w:pPr>
      <w:r>
        <w:t>2. Create a New Repository</w:t>
      </w:r>
    </w:p>
    <w:p w14:paraId="08F27A6F" w14:textId="77777777" w:rsidR="0083787C" w:rsidRDefault="00000000">
      <w:r>
        <w:br/>
        <w:t>1. Click on the "+" icon (top-right) → select "New repository".</w:t>
      </w:r>
      <w:r>
        <w:br/>
        <w:t>2. Enter:</w:t>
      </w:r>
      <w:r>
        <w:br/>
        <w:t xml:space="preserve">   - Repository name (e.g., WAD-Assignment1)</w:t>
      </w:r>
      <w:r>
        <w:br/>
        <w:t xml:space="preserve">   - Description (optional)</w:t>
      </w:r>
      <w:r>
        <w:br/>
        <w:t>3. Select Public or Private.</w:t>
      </w:r>
      <w:r>
        <w:br/>
        <w:t>4. Optionally, check “Initialize this repository with a README.”</w:t>
      </w:r>
      <w:r>
        <w:br/>
      </w:r>
      <w:r>
        <w:lastRenderedPageBreak/>
        <w:t>5. Click Create Repository.</w:t>
      </w:r>
      <w:r>
        <w:br/>
      </w:r>
    </w:p>
    <w:p w14:paraId="594FB656" w14:textId="77777777" w:rsidR="0083787C" w:rsidRDefault="00000000">
      <w:pPr>
        <w:pStyle w:val="Heading2"/>
      </w:pPr>
      <w:r>
        <w:t>3. Install Git on Your System</w:t>
      </w:r>
    </w:p>
    <w:p w14:paraId="6212DC0E" w14:textId="77777777" w:rsidR="0083787C" w:rsidRDefault="00000000">
      <w:r>
        <w:br/>
        <w:t>1. Go to: https://git-scm.com/downloads</w:t>
      </w:r>
      <w:r>
        <w:br/>
        <w:t>2. Download for your OS (Windows/macOS/Linux).</w:t>
      </w:r>
      <w:r>
        <w:br/>
        <w:t>3. Install with default settings.</w:t>
      </w:r>
      <w:r>
        <w:br/>
        <w:t>4. Open Command Prompt or Git Bash and type:</w:t>
      </w:r>
      <w:r>
        <w:br/>
        <w:t xml:space="preserve">   git --version</w:t>
      </w:r>
      <w:r>
        <w:br/>
        <w:t xml:space="preserve">   This confirms Git is installed.</w:t>
      </w:r>
      <w:r>
        <w:br/>
      </w:r>
    </w:p>
    <w:p w14:paraId="0890E4A0" w14:textId="77777777" w:rsidR="0083787C" w:rsidRDefault="00000000">
      <w:pPr>
        <w:pStyle w:val="Heading2"/>
      </w:pPr>
      <w:r>
        <w:t>4. Configure Git</w:t>
      </w:r>
    </w:p>
    <w:p w14:paraId="399F71F1" w14:textId="77777777" w:rsidR="0083787C" w:rsidRDefault="00000000">
      <w:r>
        <w:br/>
        <w:t>Run these commands in terminal:</w:t>
      </w:r>
      <w:r>
        <w:br/>
        <w:t>git config --global user.name "Your Name"</w:t>
      </w:r>
      <w:r>
        <w:br/>
        <w:t>git config --global user.email "youremail@example.com"</w:t>
      </w:r>
      <w:r>
        <w:br/>
      </w:r>
    </w:p>
    <w:p w14:paraId="34E2FDA6" w14:textId="77777777" w:rsidR="0083787C" w:rsidRDefault="00000000">
      <w:pPr>
        <w:pStyle w:val="Heading2"/>
      </w:pPr>
      <w:r>
        <w:t>5. Upload Web Code Using Git Commands</w:t>
      </w:r>
    </w:p>
    <w:p w14:paraId="4F40C76D" w14:textId="77777777" w:rsidR="00342DFB" w:rsidRDefault="00000000" w:rsidP="00342DFB">
      <w:r>
        <w:br/>
        <w:t>Step 1: Initialize Git</w:t>
      </w:r>
      <w:r>
        <w:br/>
        <w:t>cd path/to/your/wad/project/folder</w:t>
      </w:r>
      <w:r>
        <w:br/>
        <w:t>git init</w:t>
      </w:r>
      <w:r>
        <w:br/>
      </w:r>
      <w:r>
        <w:br/>
        <w:t>Step 2: Add Files</w:t>
      </w:r>
      <w:r>
        <w:br/>
        <w:t>git add .</w:t>
      </w:r>
      <w:r>
        <w:br/>
      </w:r>
      <w:r>
        <w:br/>
        <w:t>Step 3: Commit Changes</w:t>
      </w:r>
      <w:r>
        <w:br/>
        <w:t>git commit -m "Initial commit for WAD assignment"</w:t>
      </w:r>
      <w:r>
        <w:br/>
      </w:r>
      <w:r>
        <w:br/>
        <w:t>Step 4: Link Remote Repository</w:t>
      </w:r>
      <w:r>
        <w:br/>
        <w:t>git remote add origin https://github.com/your-username/your-repo-name.git</w:t>
      </w:r>
      <w:r>
        <w:br/>
      </w:r>
      <w:r>
        <w:br/>
        <w:t>Step 5: Push Code to GitHub</w:t>
      </w:r>
      <w:r>
        <w:br/>
        <w:t>git push -u origin master</w:t>
      </w:r>
      <w:r>
        <w:br/>
        <w:t>(Note: If the default branch is main, replace master with main)</w:t>
      </w:r>
      <w:r>
        <w:br/>
      </w:r>
    </w:p>
    <w:p w14:paraId="506A617F" w14:textId="77777777" w:rsidR="00342DFB" w:rsidRDefault="00342DFB" w:rsidP="00342DFB"/>
    <w:p w14:paraId="3D1C87D3" w14:textId="77777777" w:rsidR="00342DFB" w:rsidRDefault="00342DFB" w:rsidP="00342DFB"/>
    <w:p w14:paraId="56597F44" w14:textId="77777777" w:rsidR="00342DFB" w:rsidRDefault="00342DFB" w:rsidP="00342DFB"/>
    <w:p w14:paraId="6C2B993A" w14:textId="0A93776E" w:rsidR="0083787C" w:rsidRDefault="00000000" w:rsidP="00342DFB">
      <w:r>
        <w:lastRenderedPageBreak/>
        <w:t>6. Verify Your Upload</w:t>
      </w:r>
    </w:p>
    <w:p w14:paraId="116E32C0" w14:textId="77777777" w:rsidR="00342DFB" w:rsidRDefault="00000000">
      <w:r>
        <w:br/>
        <w:t>- Open your GitHub repository in browser.</w:t>
      </w:r>
    </w:p>
    <w:p w14:paraId="5FA23F4E" w14:textId="1BAB3071" w:rsidR="0083787C" w:rsidRDefault="00000000">
      <w:r>
        <w:t>- You will see your uploaded code and README file.</w:t>
      </w:r>
      <w:r>
        <w:br/>
      </w:r>
    </w:p>
    <w:p w14:paraId="6E638034" w14:textId="77777777" w:rsidR="0083787C" w:rsidRDefault="00000000">
      <w:pPr>
        <w:pStyle w:val="Heading1"/>
      </w:pPr>
      <w:r>
        <w:t>Conclusion:</w:t>
      </w:r>
    </w:p>
    <w:p w14:paraId="7A3A482B" w14:textId="77777777" w:rsidR="0083787C" w:rsidRDefault="00000000">
      <w:r>
        <w:t>Hence, we have successfully studied and implemented version control by creating a GitHub account, configuring Git, and uploading our WAD project using Git commands.</w:t>
      </w:r>
    </w:p>
    <w:sectPr w:rsidR="008378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142671">
    <w:abstractNumId w:val="8"/>
  </w:num>
  <w:num w:numId="2" w16cid:durableId="1267810548">
    <w:abstractNumId w:val="6"/>
  </w:num>
  <w:num w:numId="3" w16cid:durableId="38283289">
    <w:abstractNumId w:val="5"/>
  </w:num>
  <w:num w:numId="4" w16cid:durableId="720637907">
    <w:abstractNumId w:val="4"/>
  </w:num>
  <w:num w:numId="5" w16cid:durableId="1242328319">
    <w:abstractNumId w:val="7"/>
  </w:num>
  <w:num w:numId="6" w16cid:durableId="180901518">
    <w:abstractNumId w:val="3"/>
  </w:num>
  <w:num w:numId="7" w16cid:durableId="32971455">
    <w:abstractNumId w:val="2"/>
  </w:num>
  <w:num w:numId="8" w16cid:durableId="42101951">
    <w:abstractNumId w:val="1"/>
  </w:num>
  <w:num w:numId="9" w16cid:durableId="168782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91F"/>
    <w:rsid w:val="00034616"/>
    <w:rsid w:val="0006063C"/>
    <w:rsid w:val="0015074B"/>
    <w:rsid w:val="0029639D"/>
    <w:rsid w:val="00326F90"/>
    <w:rsid w:val="00342DFB"/>
    <w:rsid w:val="00825917"/>
    <w:rsid w:val="008378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7DFCA"/>
  <w14:defaultImageDpi w14:val="300"/>
  <w15:docId w15:val="{6F6EB566-CD88-49C1-938A-3B69176B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Kale</cp:lastModifiedBy>
  <cp:revision>2</cp:revision>
  <dcterms:created xsi:type="dcterms:W3CDTF">2025-04-19T23:14:00Z</dcterms:created>
  <dcterms:modified xsi:type="dcterms:W3CDTF">2025-04-19T23:14:00Z</dcterms:modified>
  <cp:category/>
</cp:coreProperties>
</file>